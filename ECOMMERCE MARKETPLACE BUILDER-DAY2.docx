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496F2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ECOMMERCE MARKETPALCE BUIDER</w:t>
      </w:r>
      <w:bookmarkStart w:id="0" w:name="_GoBack"/>
      <w:bookmarkEnd w:id="0"/>
    </w:p>
    <w:p w14:paraId="6A5E4300">
      <w:pPr>
        <w:pStyle w:val="3"/>
      </w:pPr>
      <w:r>
        <w:t>Overview</w:t>
      </w:r>
    </w:p>
    <w:p w14:paraId="7D723235">
      <w:r>
        <w:t>This document outlines the technical foundation for the Marketplace project, including routes, API endpoints, and order processing flow.</w:t>
      </w:r>
    </w:p>
    <w:p w14:paraId="20C85627">
      <w:pPr>
        <w:pStyle w:val="3"/>
      </w:pPr>
      <w:r>
        <w:t>Technology Stack</w:t>
      </w:r>
    </w:p>
    <w:p w14:paraId="57601F13">
      <w:r>
        <w:t>**Frontend:** Next.js</w:t>
      </w:r>
    </w:p>
    <w:p w14:paraId="0265508B">
      <w:r>
        <w:t>**Backend:** Sanity CMS</w:t>
      </w:r>
    </w:p>
    <w:p w14:paraId="47F29744">
      <w:r>
        <w:t>**Third-Party APIs:**</w:t>
      </w:r>
    </w:p>
    <w:p w14:paraId="0E4FF11D">
      <w:r>
        <w:t>- Product listing: `/products`</w:t>
      </w:r>
    </w:p>
    <w:p w14:paraId="23707946">
      <w:r>
        <w:t>- Product details: `/products/{product_id}`</w:t>
      </w:r>
    </w:p>
    <w:p w14:paraId="28CCB506">
      <w:r>
        <w:t>**Sanity API Endpoints:**</w:t>
      </w:r>
    </w:p>
    <w:p w14:paraId="303B96D0">
      <w:r>
        <w:t>- **Customer Schema (`/customer`)**: Create (POST), Get (GET), Update (PUT), Delete (DELETE)</w:t>
      </w:r>
    </w:p>
    <w:p w14:paraId="68F26527">
      <w:r>
        <w:t>- **Order Schema (`/order`)**: Create (POST), Get (GET), Update (PUT), Delete (DELETE)</w:t>
      </w:r>
    </w:p>
    <w:p w14:paraId="198F0500">
      <w:r>
        <w:t>- **Cart Schema (`/cart`)**: Create (POST), Get (GET), Update (PUT), Delete (DELETE)</w:t>
      </w:r>
    </w:p>
    <w:p w14:paraId="60E412B3">
      <w:pPr>
        <w:pStyle w:val="3"/>
      </w:pPr>
      <w:r>
        <w:t>Workflow</w:t>
      </w:r>
    </w:p>
    <w:p w14:paraId="0B3D682A">
      <w:pPr>
        <w:pStyle w:val="4"/>
      </w:pPr>
      <w:r>
        <w:t>Homepage (`/`)</w:t>
      </w:r>
    </w:p>
    <w:p w14:paraId="6E5CE4EC">
      <w:pPr>
        <w:pStyle w:val="23"/>
      </w:pPr>
      <w:r>
        <w:t>Fetch and display product listings from a third-party API.</w:t>
      </w:r>
    </w:p>
    <w:p w14:paraId="110955D8">
      <w:pPr>
        <w:pStyle w:val="23"/>
      </w:pPr>
      <w:r>
        <w:t>User can navigate to individual product pages.</w:t>
      </w:r>
    </w:p>
    <w:p w14:paraId="51F450AF">
      <w:pPr>
        <w:pStyle w:val="4"/>
      </w:pPr>
      <w:r>
        <w:t>Product Page (`/products/{product_id}`)</w:t>
      </w:r>
    </w:p>
    <w:p w14:paraId="7E2F7D37">
      <w:pPr>
        <w:pStyle w:val="23"/>
      </w:pPr>
      <w:r>
        <w:t>Fetch and display detailed product information.</w:t>
      </w:r>
    </w:p>
    <w:p w14:paraId="3B808C10">
      <w:pPr>
        <w:pStyle w:val="23"/>
      </w:pPr>
      <w:r>
        <w:t>Option to add product to cart.</w:t>
      </w:r>
    </w:p>
    <w:p w14:paraId="2CC99B7B">
      <w:pPr>
        <w:pStyle w:val="4"/>
      </w:pPr>
      <w:r>
        <w:t>Cart Page (`/cart`)</w:t>
      </w:r>
    </w:p>
    <w:p w14:paraId="05F1B373">
      <w:pPr>
        <w:pStyle w:val="23"/>
      </w:pPr>
      <w:r>
        <w:t>Display user's shopping cart.</w:t>
      </w:r>
    </w:p>
    <w:p w14:paraId="565AE268">
      <w:pPr>
        <w:pStyle w:val="23"/>
      </w:pPr>
      <w:r>
        <w:t>Allows adding, editing, and removing items.</w:t>
      </w:r>
    </w:p>
    <w:p w14:paraId="2232EED1">
      <w:pPr>
        <w:pStyle w:val="23"/>
      </w:pPr>
      <w:r>
        <w:t>Stores data in the Cart Schema (Sanity CMS).</w:t>
      </w:r>
    </w:p>
    <w:p w14:paraId="63048FB6">
      <w:pPr>
        <w:pStyle w:val="4"/>
      </w:pPr>
      <w:r>
        <w:t>Checkout Page (`/checkout`)</w:t>
      </w:r>
    </w:p>
    <w:p w14:paraId="2C165833">
      <w:pPr>
        <w:pStyle w:val="23"/>
      </w:pPr>
      <w:r>
        <w:t>Allows users to enter customer details and review order.</w:t>
      </w:r>
    </w:p>
    <w:p w14:paraId="4DC6A84A">
      <w:pPr>
        <w:pStyle w:val="23"/>
      </w:pPr>
      <w:r>
        <w:t>Displays order total and a confirm button.</w:t>
      </w:r>
    </w:p>
    <w:p w14:paraId="1EC7FE73">
      <w:pPr>
        <w:pStyle w:val="23"/>
      </w:pPr>
      <w:r>
        <w:t>**Backend Actions:**</w:t>
      </w:r>
    </w:p>
    <w:p w14:paraId="0A98BC8A">
      <w:pPr>
        <w:pStyle w:val="23"/>
      </w:pPr>
      <w:r>
        <w:t>- Create a new customer record in Sanity.</w:t>
      </w:r>
    </w:p>
    <w:p w14:paraId="38E8EA0E">
      <w:pPr>
        <w:pStyle w:val="23"/>
      </w:pPr>
      <w:r>
        <w:t>- Create a new order record in Sanity.</w:t>
      </w:r>
    </w:p>
    <w:p w14:paraId="0CB25FBB">
      <w:pPr>
        <w:pStyle w:val="23"/>
      </w:pPr>
      <w:r>
        <w:t>- Assign **Shipping ID** upon successful checkout.</w:t>
      </w:r>
    </w:p>
    <w:p w14:paraId="5AE954BE">
      <w:pPr>
        <w:pStyle w:val="4"/>
      </w:pPr>
      <w:r>
        <w:t>Order Processing</w:t>
      </w:r>
    </w:p>
    <w:p w14:paraId="5860A894">
      <w:pPr>
        <w:pStyle w:val="23"/>
      </w:pPr>
      <w:r>
        <w:t>Once an order is placed, the system assigns a **Shipping ID**.</w:t>
      </w:r>
    </w:p>
    <w:p w14:paraId="28E6A89F">
      <w:pPr>
        <w:pStyle w:val="23"/>
      </w:pPr>
      <w:r>
        <w:t>Order status updates:</w:t>
      </w:r>
    </w:p>
    <w:p w14:paraId="1CE50326">
      <w:pPr>
        <w:pStyle w:val="23"/>
      </w:pPr>
      <w:r>
        <w:t>1. **Processing** → Order received.</w:t>
      </w:r>
    </w:p>
    <w:p w14:paraId="409CA6AB">
      <w:pPr>
        <w:pStyle w:val="23"/>
      </w:pPr>
      <w:r>
        <w:t>2. **Shipped** → Order dispatched, assign **Tracking ID**.</w:t>
      </w:r>
    </w:p>
    <w:p w14:paraId="445CEBB2">
      <w:pPr>
        <w:pStyle w:val="23"/>
      </w:pPr>
      <w:r>
        <w:t>3. **Delivered** → Order successfully delivered.</w:t>
      </w:r>
    </w:p>
    <w:p w14:paraId="1D4F8885">
      <w:pPr>
        <w:pStyle w:val="4"/>
      </w:pPr>
      <w:r>
        <w:t>Order Tracking (`/order/{order_id}`)</w:t>
      </w:r>
    </w:p>
    <w:p w14:paraId="5890AE01">
      <w:pPr>
        <w:pStyle w:val="23"/>
      </w:pPr>
      <w:r>
        <w:t>Users can track their order using the **Tracking ID**.</w:t>
      </w:r>
    </w:p>
    <w:p w14:paraId="759EAFF1">
      <w:pPr>
        <w:pStyle w:val="23"/>
      </w:pPr>
      <w:r>
        <w:t>Fetches order details and current status from the Order Schema in Sanity.</w:t>
      </w:r>
    </w:p>
    <w:p w14:paraId="725570F9">
      <w:pPr>
        <w:pStyle w:val="3"/>
      </w:pPr>
      <w:r>
        <w:t>Data Schemas</w:t>
      </w:r>
    </w:p>
    <w:p w14:paraId="17A3599E">
      <w:pPr>
        <w:pStyle w:val="4"/>
      </w:pPr>
      <w:r>
        <w:t>Product Schema (Sanity)</w:t>
      </w:r>
    </w:p>
    <w:p w14:paraId="11333FAF">
      <w:pPr>
        <w:pStyle w:val="23"/>
      </w:pPr>
      <w:r>
        <w:t>`product_id`: Unique identifier</w:t>
      </w:r>
    </w:p>
    <w:p w14:paraId="1E422270">
      <w:pPr>
        <w:pStyle w:val="23"/>
      </w:pPr>
      <w:r>
        <w:t>`name`: Product name</w:t>
      </w:r>
    </w:p>
    <w:p w14:paraId="39BC0B7A">
      <w:pPr>
        <w:pStyle w:val="23"/>
      </w:pPr>
      <w:r>
        <w:t>`image`: Product image URL</w:t>
      </w:r>
    </w:p>
    <w:p w14:paraId="3ADE6A1D">
      <w:pPr>
        <w:pStyle w:val="23"/>
      </w:pPr>
      <w:r>
        <w:t>`price`: Product price</w:t>
      </w:r>
    </w:p>
    <w:p w14:paraId="61893AD6">
      <w:pPr>
        <w:pStyle w:val="23"/>
      </w:pPr>
      <w:r>
        <w:t>`description`: Product description</w:t>
      </w:r>
    </w:p>
    <w:p w14:paraId="1046208D">
      <w:pPr>
        <w:pStyle w:val="23"/>
      </w:pPr>
      <w:r>
        <w:t>`stock`: Available stock count</w:t>
      </w:r>
    </w:p>
    <w:p w14:paraId="2E6EDD22">
      <w:pPr>
        <w:pStyle w:val="4"/>
      </w:pPr>
      <w:r>
        <w:t>Customer Schema (Sanity)</w:t>
      </w:r>
    </w:p>
    <w:p w14:paraId="0773795C">
      <w:pPr>
        <w:pStyle w:val="23"/>
      </w:pPr>
      <w:r>
        <w:t>`customer_id`: Unique identifier</w:t>
      </w:r>
    </w:p>
    <w:p w14:paraId="137EA1CD">
      <w:pPr>
        <w:pStyle w:val="23"/>
      </w:pPr>
      <w:r>
        <w:t>`name`: Customer's name</w:t>
      </w:r>
    </w:p>
    <w:p w14:paraId="259196E3">
      <w:pPr>
        <w:pStyle w:val="23"/>
      </w:pPr>
      <w:r>
        <w:t>`email`: Email address</w:t>
      </w:r>
    </w:p>
    <w:p w14:paraId="4A9DC4F9">
      <w:pPr>
        <w:pStyle w:val="23"/>
      </w:pPr>
      <w:r>
        <w:t>`address`: Shipping address</w:t>
      </w:r>
    </w:p>
    <w:p w14:paraId="79755BA7">
      <w:pPr>
        <w:pStyle w:val="23"/>
      </w:pPr>
      <w:r>
        <w:t>`phone`: Contact number</w:t>
      </w:r>
    </w:p>
    <w:p w14:paraId="4D45A663">
      <w:pPr>
        <w:pStyle w:val="4"/>
      </w:pPr>
      <w:r>
        <w:t>Order Schema (Sanity)</w:t>
      </w:r>
    </w:p>
    <w:p w14:paraId="25F1BB0C">
      <w:pPr>
        <w:pStyle w:val="23"/>
      </w:pPr>
      <w:r>
        <w:t>`order_id`: Unique identifier</w:t>
      </w:r>
    </w:p>
    <w:p w14:paraId="5AD97C46">
      <w:pPr>
        <w:pStyle w:val="23"/>
      </w:pPr>
      <w:r>
        <w:t>`customer_id`: Associated customer</w:t>
      </w:r>
    </w:p>
    <w:p w14:paraId="56A6D6E2">
      <w:pPr>
        <w:pStyle w:val="23"/>
      </w:pPr>
      <w:r>
        <w:t>`items`: List of products purchased</w:t>
      </w:r>
    </w:p>
    <w:p w14:paraId="2DC9BDE9">
      <w:pPr>
        <w:pStyle w:val="23"/>
      </w:pPr>
      <w:r>
        <w:t>`total_price`: Total amount</w:t>
      </w:r>
    </w:p>
    <w:p w14:paraId="4133B3C1">
      <w:pPr>
        <w:pStyle w:val="23"/>
      </w:pPr>
      <w:r>
        <w:t>`status`: Processing | Shipped | Delivered</w:t>
      </w:r>
    </w:p>
    <w:p w14:paraId="1418D0D4">
      <w:pPr>
        <w:pStyle w:val="23"/>
      </w:pPr>
      <w:r>
        <w:t>`shipping_id`: Unique shipping identifier</w:t>
      </w:r>
    </w:p>
    <w:p w14:paraId="23B58FBF">
      <w:pPr>
        <w:pStyle w:val="23"/>
      </w:pPr>
      <w:r>
        <w:t>`tracking_id`: Tracking number assigned after dispatch</w:t>
      </w:r>
    </w:p>
    <w:p w14:paraId="02B30246">
      <w:pPr>
        <w:pStyle w:val="3"/>
      </w:pPr>
      <w:r>
        <w:t>Diagram</w:t>
      </w:r>
    </w:p>
    <w:p w14:paraId="66DCEE34">
      <w:r>
        <w:t>Below is a high-level flow diagram illustrating the route workflow:</w:t>
      </w:r>
    </w:p>
    <w:p w14:paraId="46183436">
      <w:r>
        <w:br w:type="textWrapping"/>
      </w:r>
      <w:r>
        <w:t>+-----------+     +----------------+     +------------+     +-----------+</w:t>
      </w:r>
      <w:r>
        <w:br w:type="textWrapping"/>
      </w:r>
      <w:r>
        <w:t>| Homepage  | --&gt; | Product Page   | --&gt; | Cart Page  | --&gt; | Checkout  |</w:t>
      </w:r>
      <w:r>
        <w:br w:type="textWrapping"/>
      </w:r>
      <w:r>
        <w:t>+-----------+     +----------------+     +------------+     +-----------+</w:t>
      </w:r>
      <w:r>
        <w:br w:type="textWrapping"/>
      </w:r>
      <w:r>
        <w:t xml:space="preserve">                                             |                  |</w:t>
      </w:r>
      <w:r>
        <w:br w:type="textWrapping"/>
      </w:r>
      <w:r>
        <w:t xml:space="preserve">                                             v                  v</w:t>
      </w:r>
      <w:r>
        <w:br w:type="textWrapping"/>
      </w:r>
      <w:r>
        <w:t xml:space="preserve">                                      +----------------+   +----------------+</w:t>
      </w:r>
      <w:r>
        <w:br w:type="textWrapping"/>
      </w:r>
      <w:r>
        <w:t xml:space="preserve">                                      | Order Created |   | Order Tracking  |</w:t>
      </w:r>
      <w:r>
        <w:br w:type="textWrapping"/>
      </w:r>
      <w:r>
        <w:t xml:space="preserve">                                      +----------------+   +----------------+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7809B7"/>
    <w:rsid w:val="6B76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Dell</cp:lastModifiedBy>
  <dcterms:modified xsi:type="dcterms:W3CDTF">2025-01-21T21:34:17Z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70F290B7EF5945B7A175C10D18483308_12</vt:lpwstr>
  </property>
</Properties>
</file>